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 a résumé to begin editing.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